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BF3C7B">
      <w:pPr>
        <w:spacing w:after="0"/>
      </w:pPr>
    </w:p>
    <w:p w:rsidR="00BF3C7B" w:rsidRDefault="00BF3C7B">
      <w:pPr>
        <w:spacing w:after="0" w:line="240" w:lineRule="auto"/>
        <w:jc w:val="center"/>
        <w:rPr>
          <w:b/>
          <w:bCs/>
          <w:sz w:val="28"/>
          <w:szCs w:val="28"/>
        </w:rPr>
        <w:sectPr w:rsidR="00BF3C7B">
          <w:pgSz w:w="15840" w:h="122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2"/>
        <w:gridCol w:w="2540"/>
        <w:gridCol w:w="2320"/>
      </w:tblGrid>
      <w:tr w:rsidR="00BF3C7B" w:rsidTr="005B07D8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/>
            </w:pPr>
            <w:r>
              <w:rPr>
                <w:b/>
                <w:bCs/>
                <w:sz w:val="28"/>
                <w:szCs w:val="28"/>
              </w:rPr>
              <w:lastRenderedPageBreak/>
              <w:t>Pattern &amp; Samples Planning Page</w:t>
            </w:r>
          </w:p>
        </w:tc>
      </w:tr>
      <w:tr w:rsidR="00A77B3E" w:rsidRPr="00BF3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 w:line="240" w:lineRule="auto"/>
            </w:pPr>
            <w:r w:rsidRPr="00BF3C7B"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 w:line="240" w:lineRule="auto"/>
            </w:pPr>
            <w:r w:rsidRPr="00BF3C7B">
              <w:rPr>
                <w:b/>
                <w:bCs/>
              </w:rPr>
              <w:t>Fabric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 w:line="240" w:lineRule="auto"/>
            </w:pPr>
            <w:r w:rsidRPr="00BF3C7B">
              <w:rPr>
                <w:b/>
                <w:bCs/>
              </w:rPr>
              <w:t>Date</w:t>
            </w:r>
          </w:p>
        </w:tc>
      </w:tr>
      <w:tr w:rsidR="00A77B3E" w:rsidRPr="00BF3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 w:line="240" w:lineRule="auto"/>
              <w:jc w:val="center"/>
            </w:pPr>
            <w:r w:rsidRPr="00BF3C7B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/>
            </w:pPr>
          </w:p>
        </w:tc>
      </w:tr>
      <w:tr w:rsidR="00A77B3E" w:rsidRPr="00BF3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 w:line="240" w:lineRule="auto"/>
            </w:pPr>
            <w:r w:rsidRPr="00BF3C7B">
              <w:rPr>
                <w:b/>
                <w:bCs/>
              </w:rPr>
              <w:t>Supplies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 w:line="240" w:lineRule="auto"/>
            </w:pPr>
            <w:r w:rsidRPr="00BF3C7B">
              <w:rPr>
                <w:b/>
                <w:bCs/>
              </w:rPr>
              <w:t>Procedure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 w:line="240" w:lineRule="auto"/>
            </w:pPr>
            <w:r w:rsidRPr="00BF3C7B">
              <w:rPr>
                <w:b/>
                <w:bCs/>
              </w:rPr>
              <w:t>Finishing</w:t>
            </w: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BF3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</w:tr>
      <w:tr w:rsidR="00BF3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</w:tr>
      <w:tr w:rsidR="00BF3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</w:tr>
      <w:tr w:rsidR="00BF3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</w:tr>
      <w:tr w:rsidR="00BF3C7B" w:rsidTr="00BF3C7B">
        <w:trPr>
          <w:trHeight w:val="1942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/>
            </w:pPr>
            <w:r>
              <w:rPr>
                <w:b/>
                <w:bCs/>
                <w:sz w:val="28"/>
                <w:szCs w:val="28"/>
              </w:rPr>
              <w:t>Notes:</w:t>
            </w:r>
          </w:p>
        </w:tc>
      </w:tr>
      <w:tr w:rsidR="00BF3C7B" w:rsidTr="0025307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/>
            </w:pPr>
            <w:r>
              <w:rPr>
                <w:b/>
                <w:bCs/>
                <w:sz w:val="28"/>
                <w:szCs w:val="28"/>
              </w:rPr>
              <w:lastRenderedPageBreak/>
              <w:t>Pattern &amp; Samples Planning Page</w:t>
            </w: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 w:line="240" w:lineRule="auto"/>
            </w:pPr>
            <w:r w:rsidRPr="00BF3C7B"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 w:line="240" w:lineRule="auto"/>
            </w:pPr>
            <w:r w:rsidRPr="00BF3C7B">
              <w:rPr>
                <w:b/>
                <w:bCs/>
              </w:rPr>
              <w:t>Fabric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 w:line="240" w:lineRule="auto"/>
            </w:pPr>
            <w:r w:rsidRPr="00BF3C7B">
              <w:rPr>
                <w:b/>
                <w:bCs/>
              </w:rPr>
              <w:t>Date</w:t>
            </w: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 w:line="240" w:lineRule="auto"/>
              <w:jc w:val="center"/>
            </w:pPr>
            <w:r w:rsidRPr="00BF3C7B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 w:line="240" w:lineRule="auto"/>
            </w:pPr>
            <w:r w:rsidRPr="00BF3C7B">
              <w:rPr>
                <w:b/>
                <w:bCs/>
              </w:rPr>
              <w:t>Supplies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 w:line="240" w:lineRule="auto"/>
            </w:pPr>
            <w:r w:rsidRPr="00BF3C7B">
              <w:rPr>
                <w:b/>
                <w:bCs/>
              </w:rPr>
              <w:t>Pr</w:t>
            </w:r>
            <w:r w:rsidRPr="00BF3C7B">
              <w:rPr>
                <w:b/>
                <w:bCs/>
              </w:rPr>
              <w:t>ocedure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BF3C7B" w:rsidRDefault="00BF3C7B">
            <w:pPr>
              <w:spacing w:after="0" w:line="240" w:lineRule="auto"/>
            </w:pPr>
            <w:r w:rsidRPr="00BF3C7B">
              <w:rPr>
                <w:b/>
                <w:bCs/>
              </w:rPr>
              <w:t>Finishing</w:t>
            </w: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BF3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</w:tr>
      <w:tr w:rsidR="00BF3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</w:tr>
      <w:tr w:rsidR="00BF3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BF3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BF3C7B">
            <w:pPr>
              <w:spacing w:after="0" w:line="240" w:lineRule="auto"/>
            </w:pPr>
          </w:p>
        </w:tc>
      </w:tr>
      <w:tr w:rsidR="00BF3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 w:line="240" w:lineRule="auto"/>
            </w:pPr>
          </w:p>
        </w:tc>
      </w:tr>
      <w:tr w:rsidR="00BF3C7B" w:rsidTr="00BF3C7B">
        <w:trPr>
          <w:trHeight w:val="1942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C7B" w:rsidRDefault="00BF3C7B">
            <w:pPr>
              <w:spacing w:after="0"/>
            </w:pPr>
            <w:r>
              <w:rPr>
                <w:b/>
                <w:bCs/>
                <w:sz w:val="28"/>
                <w:szCs w:val="28"/>
              </w:rPr>
              <w:t>Notes:</w:t>
            </w:r>
          </w:p>
        </w:tc>
      </w:tr>
    </w:tbl>
    <w:p w:rsidR="00BF3C7B" w:rsidRDefault="00BF3C7B">
      <w:pPr>
        <w:spacing w:line="240" w:lineRule="auto"/>
        <w:sectPr w:rsidR="00BF3C7B" w:rsidSect="00BF3C7B">
          <w:type w:val="continuous"/>
          <w:pgSz w:w="15840" w:h="12240"/>
          <w:pgMar w:top="720" w:right="720" w:bottom="720" w:left="720" w:header="708" w:footer="708" w:gutter="0"/>
          <w:cols w:num="2" w:space="708"/>
          <w:docGrid w:linePitch="360"/>
        </w:sectPr>
      </w:pPr>
    </w:p>
    <w:p w:rsidR="00A77B3E" w:rsidRPr="00BF3C7B" w:rsidRDefault="00BF3C7B">
      <w:pPr>
        <w:spacing w:line="240" w:lineRule="auto"/>
        <w:rPr>
          <w:sz w:val="4"/>
        </w:rPr>
      </w:pPr>
    </w:p>
    <w:sectPr w:rsidR="00A77B3E" w:rsidRPr="00BF3C7B" w:rsidSect="00BF3C7B">
      <w:type w:val="continuous"/>
      <w:pgSz w:w="15840" w:h="122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A77B3E"/>
    <w:rsid w:val="00BF3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240" w:after="60" w:line="240" w:lineRule="auto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 w:line="240" w:lineRule="auto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cp:lastModifiedBy>Sue Darby</cp:lastModifiedBy>
  <cp:revision>2</cp:revision>
  <cp:lastPrinted>1601-01-01T00:00:00Z</cp:lastPrinted>
  <dcterms:created xsi:type="dcterms:W3CDTF">2012-09-23T18:36:00Z</dcterms:created>
  <dcterms:modified xsi:type="dcterms:W3CDTF">2012-09-23T18:36:00Z</dcterms:modified>
</cp:coreProperties>
</file>